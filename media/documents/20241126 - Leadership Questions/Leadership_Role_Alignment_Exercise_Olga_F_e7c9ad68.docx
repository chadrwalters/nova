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71BB" w14:textId="77777777" w:rsidR="00DB7448" w:rsidRDefault="00546C87">
      <w:pPr>
        <w:pStyle w:val="Heading2"/>
      </w:pPr>
      <w:r>
        <w:t>0. Personal Details</w:t>
      </w:r>
    </w:p>
    <w:p w14:paraId="26E18A79" w14:textId="1AB8EAF2" w:rsidR="00DB7448" w:rsidRDefault="00462669">
      <w:pPr>
        <w:pStyle w:val="ListBullet"/>
      </w:pPr>
      <w:proofErr w:type="spellStart"/>
      <w:r>
        <w:t>Filippova</w:t>
      </w:r>
      <w:proofErr w:type="spellEnd"/>
      <w:r>
        <w:t xml:space="preserve"> Olga</w:t>
      </w:r>
    </w:p>
    <w:p w14:paraId="358A078B" w14:textId="76D90C11" w:rsidR="00DB7448" w:rsidRDefault="00462669">
      <w:pPr>
        <w:pStyle w:val="ListBullet"/>
      </w:pPr>
      <w:r>
        <w:t>Project Manager</w:t>
      </w:r>
    </w:p>
    <w:p w14:paraId="0B503332" w14:textId="594D066B" w:rsidR="00DB7448" w:rsidRDefault="00462669">
      <w:pPr>
        <w:pStyle w:val="ListBullet"/>
      </w:pPr>
      <w:proofErr w:type="gramStart"/>
      <w:r>
        <w:t>Oct,</w:t>
      </w:r>
      <w:proofErr w:type="gramEnd"/>
      <w:r>
        <w:t xml:space="preserve"> 2016</w:t>
      </w:r>
    </w:p>
    <w:p w14:paraId="1EC8B485" w14:textId="77777777" w:rsidR="00DB7448" w:rsidRDefault="00546C87">
      <w:pPr>
        <w:pStyle w:val="Heading2"/>
      </w:pPr>
      <w:r>
        <w:t>1. Role Definition</w:t>
      </w:r>
    </w:p>
    <w:p w14:paraId="14C2245E" w14:textId="3A50124C" w:rsidR="00DB7448" w:rsidRDefault="002855B5">
      <w:r>
        <w:t>Quite g</w:t>
      </w:r>
      <w:r w:rsidR="00254998">
        <w:t xml:space="preserve">ood definition is done here: </w:t>
      </w:r>
      <w:hyperlink r:id="rId6" w:history="1">
        <w:r w:rsidR="00254998" w:rsidRPr="00002F95">
          <w:rPr>
            <w:rStyle w:val="Hyperlink"/>
          </w:rPr>
          <w:t>https://salonultimate.atlassian.net/wiki/spaces/HD/pages/1609138326/Project+Manager+Role+Archive</w:t>
        </w:r>
      </w:hyperlink>
      <w:r w:rsidR="00254998">
        <w:t xml:space="preserve"> </w:t>
      </w:r>
      <w:r w:rsidR="00ED349A">
        <w:t>plus</w:t>
      </w:r>
    </w:p>
    <w:p w14:paraId="378F440E" w14:textId="04BDA625" w:rsidR="001F248E" w:rsidRDefault="001F248E" w:rsidP="00ED349A">
      <w:pPr>
        <w:pStyle w:val="ListBullet"/>
      </w:pPr>
      <w:r>
        <w:t>Coordinate all projects that are planned, in progress or just finished within the team</w:t>
      </w:r>
      <w:r w:rsidR="00957D34">
        <w:t>.</w:t>
      </w:r>
    </w:p>
    <w:p w14:paraId="5E6EC35E" w14:textId="3EED7ADD" w:rsidR="00DB7448" w:rsidRDefault="00ED349A" w:rsidP="00ED349A">
      <w:pPr>
        <w:pStyle w:val="ListBullet"/>
      </w:pPr>
      <w:r>
        <w:t>Plan, coordinate and perform release process</w:t>
      </w:r>
      <w:r w:rsidR="00546C87">
        <w:t>.</w:t>
      </w:r>
    </w:p>
    <w:p w14:paraId="52E56F41" w14:textId="594D3A61" w:rsidR="00F61684" w:rsidRDefault="00546C87" w:rsidP="001F248E">
      <w:pPr>
        <w:pStyle w:val="ListBullet"/>
      </w:pPr>
      <w:r>
        <w:t>Maintain team morale and productivity.</w:t>
      </w:r>
    </w:p>
    <w:p w14:paraId="39ED6267" w14:textId="12B55AE8" w:rsidR="00957D34" w:rsidRDefault="008B5E32" w:rsidP="001F248E">
      <w:pPr>
        <w:pStyle w:val="ListBullet"/>
      </w:pPr>
      <w:r>
        <w:t>Track team’s capacity and priorities</w:t>
      </w:r>
      <w:r w:rsidR="00C81ABE">
        <w:t>.</w:t>
      </w:r>
    </w:p>
    <w:p w14:paraId="3FAE773F" w14:textId="479B85A1" w:rsidR="00C81ABE" w:rsidRDefault="00C81ABE" w:rsidP="001F248E">
      <w:pPr>
        <w:pStyle w:val="ListBullet"/>
      </w:pPr>
      <w:r>
        <w:t>Ensure all the PRDMX tasks are addressed to PO.</w:t>
      </w:r>
    </w:p>
    <w:p w14:paraId="5D7771A8" w14:textId="77777777" w:rsidR="00DB7448" w:rsidRDefault="00546C87">
      <w:pPr>
        <w:pStyle w:val="Heading2"/>
      </w:pPr>
      <w:r>
        <w:t>2. Daily/Weekly Workflow</w:t>
      </w:r>
    </w:p>
    <w:p w14:paraId="4EB820BF" w14:textId="3C11F06E" w:rsidR="00406F8D" w:rsidRDefault="00406F8D">
      <w:r>
        <w:t>Here is the doc I’ve left for POs and PDM for the week I was off (day by day plan).</w:t>
      </w:r>
      <w:r>
        <w:br/>
      </w:r>
      <w:hyperlink r:id="rId7" w:history="1">
        <w:r w:rsidRPr="00002F95">
          <w:rPr>
            <w:rStyle w:val="Hyperlink"/>
          </w:rPr>
          <w:t>https://salonultimate.atlassian.net/wiki/spaces/~55705861323d1e7bf54259a6ffd424bd290369/pages/4152688642/Vacations+coverage</w:t>
        </w:r>
      </w:hyperlink>
      <w:r>
        <w:t xml:space="preserve"> </w:t>
      </w:r>
    </w:p>
    <w:p w14:paraId="1644D150" w14:textId="3188231F" w:rsidR="008F7E75" w:rsidRDefault="008F7E75">
      <w:r>
        <w:t xml:space="preserve">Daily: </w:t>
      </w:r>
    </w:p>
    <w:p w14:paraId="7420A1D9" w14:textId="3A287BF9" w:rsidR="00C75726" w:rsidRDefault="008C768A" w:rsidP="008F7E75">
      <w:pPr>
        <w:pStyle w:val="ListBullet"/>
      </w:pPr>
      <w:r>
        <w:t xml:space="preserve">Review the PRDMX bugs. Blockers </w:t>
      </w:r>
      <w:r w:rsidR="00BC6B91">
        <w:t>and data uploads</w:t>
      </w:r>
      <w:r w:rsidR="00BC6B91">
        <w:t xml:space="preserve"> </w:t>
      </w:r>
      <w:r>
        <w:t>– adding to the sprint right away, assign</w:t>
      </w:r>
      <w:r w:rsidR="00C75726">
        <w:t>. Others – tag POs/</w:t>
      </w:r>
      <w:proofErr w:type="spellStart"/>
      <w:r w:rsidR="00C75726">
        <w:t>PdM</w:t>
      </w:r>
      <w:proofErr w:type="spellEnd"/>
      <w:r w:rsidR="00C75726">
        <w:t xml:space="preserve"> to put it to the right sprint</w:t>
      </w:r>
      <w:r w:rsidR="00BC6B91">
        <w:t>.</w:t>
      </w:r>
    </w:p>
    <w:p w14:paraId="4A50184A" w14:textId="298FACCB" w:rsidR="00DB7448" w:rsidRDefault="008C768A" w:rsidP="008F7E75">
      <w:pPr>
        <w:pStyle w:val="ListBullet"/>
      </w:pPr>
      <w:r>
        <w:t xml:space="preserve">Review the </w:t>
      </w:r>
      <w:r w:rsidR="00136115">
        <w:t xml:space="preserve">sprint </w:t>
      </w:r>
      <w:r>
        <w:t>d</w:t>
      </w:r>
      <w:r w:rsidR="00DB485B">
        <w:t>ashboard</w:t>
      </w:r>
      <w:r w:rsidR="00136115">
        <w:t>. Are we on track? Are the tasks sorted by priority</w:t>
      </w:r>
      <w:r w:rsidR="00E4241E">
        <w:t>? Are they all in right statuses, time tracked, comments left, MRs linked to sub-tasks?</w:t>
      </w:r>
      <w:r w:rsidR="00136115">
        <w:t xml:space="preserve"> </w:t>
      </w:r>
      <w:hyperlink r:id="rId8" w:history="1">
        <w:r w:rsidR="00136115" w:rsidRPr="00002F95">
          <w:rPr>
            <w:rStyle w:val="Hyperlink"/>
          </w:rPr>
          <w:t>https://salonultimate.atlassian.net/jira/software/c/projects/BBIM/boards/209</w:t>
        </w:r>
      </w:hyperlink>
      <w:r w:rsidR="00DB485B">
        <w:t xml:space="preserve"> </w:t>
      </w:r>
    </w:p>
    <w:p w14:paraId="354258AD" w14:textId="0794221C" w:rsidR="00541509" w:rsidRDefault="00541509" w:rsidP="008F7E75">
      <w:pPr>
        <w:pStyle w:val="ListBullet"/>
      </w:pPr>
      <w:r>
        <w:t>Review bugs created by QAs during the day</w:t>
      </w:r>
      <w:r w:rsidR="003F73CC">
        <w:t xml:space="preserve"> (posted into this </w:t>
      </w:r>
      <w:hyperlink r:id="rId9" w:history="1">
        <w:r w:rsidR="003F73CC" w:rsidRPr="003F73CC">
          <w:rPr>
            <w:rStyle w:val="Hyperlink"/>
          </w:rPr>
          <w:t>channel</w:t>
        </w:r>
      </w:hyperlink>
      <w:r w:rsidR="003F73CC">
        <w:t>)</w:t>
      </w:r>
    </w:p>
    <w:p w14:paraId="644B6EBF" w14:textId="0D55F270" w:rsidR="008C768A" w:rsidRDefault="008C768A" w:rsidP="008F7E75">
      <w:pPr>
        <w:pStyle w:val="ListBullet"/>
      </w:pPr>
      <w:r>
        <w:t>1 on 1 calls with team members</w:t>
      </w:r>
      <w:r w:rsidR="00541509">
        <w:t>.</w:t>
      </w:r>
    </w:p>
    <w:p w14:paraId="7FE35478" w14:textId="153BF8D3" w:rsidR="00E65F1C" w:rsidRDefault="00E65F1C" w:rsidP="008F7E75">
      <w:pPr>
        <w:pStyle w:val="ListBullet"/>
      </w:pPr>
      <w:r>
        <w:t>Running daily calls for 3 teams.</w:t>
      </w:r>
    </w:p>
    <w:p w14:paraId="2D72245F" w14:textId="77777777" w:rsidR="008F7E75" w:rsidRDefault="008F7E75">
      <w:r>
        <w:t>Weekly</w:t>
      </w:r>
    </w:p>
    <w:p w14:paraId="56BDB597" w14:textId="6393AF90" w:rsidR="008F7E75" w:rsidRDefault="005132FF" w:rsidP="008F7E75">
      <w:pPr>
        <w:pStyle w:val="ListBullet"/>
      </w:pPr>
      <w:r>
        <w:t>Check the r</w:t>
      </w:r>
      <w:r w:rsidR="008F7E75">
        <w:t xml:space="preserve">eport on Jira timing: </w:t>
      </w:r>
      <w:hyperlink r:id="rId10" w:anchor="!/?datem=useFromTo&amp;from=2024-11-18&amp;groupBy=assignee&amp;jusers=635e968976b91b62562e938b%2C712020%3Ae975ab0c-f699?selectedItem=com.atlassian.plugins.atlassian-connect-plugin:com.gebsun.atlassian.reports__report" w:history="1">
        <w:r w:rsidR="008F7E75" w:rsidRPr="006E20FC">
          <w:rPr>
            <w:rStyle w:val="Hyperlink"/>
          </w:rPr>
          <w:t>here</w:t>
        </w:r>
      </w:hyperlink>
    </w:p>
    <w:p w14:paraId="46EC582B" w14:textId="7339645C" w:rsidR="008F7E75" w:rsidRDefault="008F7E75" w:rsidP="008F7E75">
      <w:pPr>
        <w:pStyle w:val="ListBullet"/>
      </w:pPr>
      <w:proofErr w:type="spellStart"/>
      <w:r>
        <w:t>Hubstaff</w:t>
      </w:r>
      <w:proofErr w:type="spellEnd"/>
      <w:r>
        <w:t xml:space="preserve"> </w:t>
      </w:r>
      <w:r w:rsidR="005132FF">
        <w:t>– check the time tracked.</w:t>
      </w:r>
    </w:p>
    <w:p w14:paraId="43E6E43A" w14:textId="15BA2AA6" w:rsidR="008F7E75" w:rsidRDefault="00547F18" w:rsidP="008F7E75">
      <w:pPr>
        <w:pStyle w:val="ListBullet"/>
      </w:pPr>
      <w:r>
        <w:t>Preparing draft doc for</w:t>
      </w:r>
      <w:r w:rsidR="008C768A">
        <w:t xml:space="preserve"> the sprint</w:t>
      </w:r>
      <w:r>
        <w:t xml:space="preserve"> </w:t>
      </w:r>
      <w:r w:rsidR="008C768A">
        <w:t>business demo</w:t>
      </w:r>
    </w:p>
    <w:p w14:paraId="193E4114" w14:textId="2950EE68" w:rsidR="002706B4" w:rsidRDefault="002706B4" w:rsidP="008F7E75">
      <w:pPr>
        <w:pStyle w:val="ListBullet"/>
      </w:pPr>
      <w:r>
        <w:t>Working with POs on the next priority tasks, planning them, organizing grooming sessions.</w:t>
      </w:r>
    </w:p>
    <w:p w14:paraId="4969DC53" w14:textId="77777777" w:rsidR="00FA22EE" w:rsidRDefault="00FA22EE" w:rsidP="00FA22EE">
      <w:pPr>
        <w:pStyle w:val="ListBullet"/>
        <w:numPr>
          <w:ilvl w:val="0"/>
          <w:numId w:val="0"/>
        </w:numPr>
        <w:ind w:left="360"/>
      </w:pPr>
    </w:p>
    <w:p w14:paraId="1633ACDC" w14:textId="77777777" w:rsidR="00FA22EE" w:rsidRDefault="00FA22EE" w:rsidP="00FA22EE">
      <w:pPr>
        <w:pStyle w:val="ListBullet"/>
        <w:numPr>
          <w:ilvl w:val="0"/>
          <w:numId w:val="0"/>
        </w:numPr>
        <w:ind w:left="360"/>
      </w:pPr>
      <w:r>
        <w:t xml:space="preserve">Bi-weekly: </w:t>
      </w:r>
    </w:p>
    <w:p w14:paraId="5C6BD731" w14:textId="23E81911" w:rsidR="00FA22EE" w:rsidRDefault="00FA22EE" w:rsidP="00FA22EE">
      <w:pPr>
        <w:pStyle w:val="ListBullet"/>
      </w:pPr>
      <w:r>
        <w:t xml:space="preserve">Forcing end of sprint activities: </w:t>
      </w:r>
    </w:p>
    <w:p w14:paraId="63E5AF06" w14:textId="18D57A8D" w:rsidR="004D590C" w:rsidRDefault="004D590C" w:rsidP="00FA22EE">
      <w:pPr>
        <w:pStyle w:val="ListBullet"/>
        <w:tabs>
          <w:tab w:val="clear" w:pos="360"/>
          <w:tab w:val="num" w:pos="720"/>
        </w:tabs>
        <w:ind w:left="720"/>
      </w:pPr>
      <w:r>
        <w:t>Sharing the next sprint plans from business</w:t>
      </w:r>
    </w:p>
    <w:p w14:paraId="6A6066CC" w14:textId="6CC5808F" w:rsidR="00FA22EE" w:rsidRDefault="004D590C" w:rsidP="00FA22E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G</w:t>
      </w:r>
      <w:r w:rsidR="00FA22EE">
        <w:t>rooming</w:t>
      </w:r>
      <w:r>
        <w:t xml:space="preserve"> for the next sprint</w:t>
      </w:r>
    </w:p>
    <w:p w14:paraId="1B3652A8" w14:textId="0407A60F" w:rsidR="00834993" w:rsidRDefault="00834993" w:rsidP="00FA22EE">
      <w:pPr>
        <w:pStyle w:val="ListBullet"/>
        <w:tabs>
          <w:tab w:val="clear" w:pos="360"/>
          <w:tab w:val="num" w:pos="720"/>
        </w:tabs>
        <w:ind w:left="720"/>
      </w:pPr>
      <w:r>
        <w:t>Estimation sessions</w:t>
      </w:r>
    </w:p>
    <w:p w14:paraId="3093D16A" w14:textId="29577B0B" w:rsidR="00D95265" w:rsidRDefault="00D95265" w:rsidP="00D95265">
      <w:pPr>
        <w:pStyle w:val="ListBullet"/>
        <w:tabs>
          <w:tab w:val="clear" w:pos="360"/>
          <w:tab w:val="num" w:pos="720"/>
        </w:tabs>
        <w:ind w:left="720"/>
      </w:pPr>
      <w:r>
        <w:t>Planning next sprint</w:t>
      </w:r>
    </w:p>
    <w:p w14:paraId="132A93FD" w14:textId="6CA7EDD3" w:rsidR="007E09F1" w:rsidRDefault="007E09F1" w:rsidP="00D95265">
      <w:pPr>
        <w:pStyle w:val="ListBullet"/>
        <w:tabs>
          <w:tab w:val="clear" w:pos="360"/>
          <w:tab w:val="num" w:pos="720"/>
        </w:tabs>
        <w:ind w:left="720"/>
      </w:pPr>
      <w:r>
        <w:t>Publishing sprint goals</w:t>
      </w:r>
    </w:p>
    <w:p w14:paraId="32594FF8" w14:textId="4EF5F5E4" w:rsidR="007E09F1" w:rsidRDefault="007E09F1" w:rsidP="00D95265">
      <w:pPr>
        <w:pStyle w:val="ListBullet"/>
        <w:tabs>
          <w:tab w:val="clear" w:pos="360"/>
          <w:tab w:val="num" w:pos="720"/>
        </w:tabs>
        <w:ind w:left="720"/>
      </w:pPr>
      <w:r>
        <w:t>Closing and starting sprint</w:t>
      </w:r>
      <w:r w:rsidR="002B3F83">
        <w:t>s</w:t>
      </w:r>
    </w:p>
    <w:p w14:paraId="671FD588" w14:textId="5A076A28" w:rsidR="00D95265" w:rsidRDefault="000C6328" w:rsidP="00D95265">
      <w:pPr>
        <w:pStyle w:val="ListBullet"/>
        <w:tabs>
          <w:tab w:val="clear" w:pos="360"/>
          <w:tab w:val="num" w:pos="720"/>
        </w:tabs>
        <w:ind w:left="720"/>
      </w:pPr>
      <w:r>
        <w:t xml:space="preserve">Running </w:t>
      </w:r>
      <w:r w:rsidR="00E65F1C">
        <w:t>retro calls</w:t>
      </w:r>
    </w:p>
    <w:p w14:paraId="36E91E90" w14:textId="77777777" w:rsidR="00C815B6" w:rsidRDefault="00C815B6" w:rsidP="00C815B6">
      <w:pPr>
        <w:pStyle w:val="ListBullet"/>
      </w:pPr>
      <w:r>
        <w:t xml:space="preserve">Releases. </w:t>
      </w:r>
    </w:p>
    <w:p w14:paraId="10D59E33" w14:textId="77777777" w:rsidR="00C815B6" w:rsidRDefault="00C815B6" w:rsidP="00C815B6">
      <w:pPr>
        <w:pStyle w:val="ListBullet"/>
        <w:tabs>
          <w:tab w:val="clear" w:pos="360"/>
          <w:tab w:val="num" w:pos="720"/>
        </w:tabs>
        <w:ind w:left="720"/>
      </w:pPr>
      <w:r>
        <w:t xml:space="preserve">Gather the scope, </w:t>
      </w:r>
    </w:p>
    <w:p w14:paraId="44F448A4" w14:textId="6D0FFEC1" w:rsidR="00C815B6" w:rsidRDefault="00C815B6" w:rsidP="00C815B6">
      <w:pPr>
        <w:pStyle w:val="ListBullet"/>
        <w:tabs>
          <w:tab w:val="clear" w:pos="360"/>
          <w:tab w:val="num" w:pos="720"/>
        </w:tabs>
        <w:ind w:left="720"/>
      </w:pPr>
      <w:r>
        <w:t>P</w:t>
      </w:r>
      <w:r>
        <w:t xml:space="preserve">lan the </w:t>
      </w:r>
      <w:r>
        <w:t>release flow</w:t>
      </w:r>
      <w:r>
        <w:t xml:space="preserve">, </w:t>
      </w:r>
    </w:p>
    <w:p w14:paraId="39AD08FE" w14:textId="1673C08F" w:rsidR="00C815B6" w:rsidRDefault="00C815B6" w:rsidP="00C815B6">
      <w:pPr>
        <w:pStyle w:val="ListBullet"/>
        <w:tabs>
          <w:tab w:val="clear" w:pos="360"/>
          <w:tab w:val="num" w:pos="720"/>
        </w:tabs>
        <w:ind w:left="720"/>
      </w:pPr>
      <w:r>
        <w:t>C</w:t>
      </w:r>
      <w:r>
        <w:t xml:space="preserve">oordinate with other teams, </w:t>
      </w:r>
    </w:p>
    <w:p w14:paraId="0BFB299B" w14:textId="5C3BED94" w:rsidR="00C815B6" w:rsidRDefault="00C815B6" w:rsidP="00C815B6">
      <w:pPr>
        <w:pStyle w:val="ListBullet"/>
        <w:tabs>
          <w:tab w:val="clear" w:pos="360"/>
          <w:tab w:val="num" w:pos="720"/>
        </w:tabs>
        <w:ind w:left="720"/>
      </w:pPr>
      <w:r>
        <w:t>C</w:t>
      </w:r>
      <w:r>
        <w:t xml:space="preserve">oordinate regression testing, </w:t>
      </w:r>
    </w:p>
    <w:p w14:paraId="39E6AECB" w14:textId="18BA9910" w:rsidR="00C815B6" w:rsidRDefault="00C815B6" w:rsidP="00C815B6">
      <w:pPr>
        <w:pStyle w:val="ListBullet"/>
        <w:tabs>
          <w:tab w:val="clear" w:pos="360"/>
          <w:tab w:val="num" w:pos="720"/>
        </w:tabs>
        <w:ind w:left="720"/>
      </w:pPr>
      <w:r>
        <w:t>D</w:t>
      </w:r>
      <w:r>
        <w:t xml:space="preserve">eploy to production, </w:t>
      </w:r>
    </w:p>
    <w:p w14:paraId="3B60DA34" w14:textId="1DAC8F18" w:rsidR="00C815B6" w:rsidRDefault="00C815B6" w:rsidP="00C815B6">
      <w:pPr>
        <w:pStyle w:val="ListBullet"/>
        <w:tabs>
          <w:tab w:val="clear" w:pos="360"/>
          <w:tab w:val="num" w:pos="720"/>
        </w:tabs>
        <w:ind w:left="720"/>
      </w:pPr>
      <w:r>
        <w:t>E</w:t>
      </w:r>
      <w:r>
        <w:t>nable Feature Flags</w:t>
      </w:r>
      <w:r>
        <w:t>.</w:t>
      </w:r>
    </w:p>
    <w:p w14:paraId="483989EF" w14:textId="77777777" w:rsidR="00DB7448" w:rsidRDefault="00546C87">
      <w:pPr>
        <w:pStyle w:val="Heading2"/>
      </w:pPr>
      <w:r>
        <w:t>3. Tracking Progress and Accountability</w:t>
      </w:r>
    </w:p>
    <w:p w14:paraId="1BC07A2A" w14:textId="32A83230" w:rsidR="00DB7448" w:rsidRDefault="00B0372B">
      <w:r>
        <w:t>Team board</w:t>
      </w:r>
      <w:r w:rsidRPr="00B0372B">
        <w:t xml:space="preserve"> </w:t>
      </w:r>
      <w:hyperlink r:id="rId11" w:history="1">
        <w:r w:rsidRPr="00002F95">
          <w:rPr>
            <w:rStyle w:val="Hyperlink"/>
          </w:rPr>
          <w:t>https://salonultimate.atlassian.net/jira/software/c/projects/BBIM/boards/209/</w:t>
        </w:r>
      </w:hyperlink>
      <w:r>
        <w:t xml:space="preserve"> </w:t>
      </w:r>
      <w:r>
        <w:br/>
        <w:t xml:space="preserve">it has filters for “In Progress”, “Done”. I check all tasks during the day and then on </w:t>
      </w:r>
      <w:proofErr w:type="gramStart"/>
      <w:r>
        <w:t>daily’s</w:t>
      </w:r>
      <w:proofErr w:type="gramEnd"/>
      <w:r>
        <w:t xml:space="preserve">. </w:t>
      </w:r>
    </w:p>
    <w:p w14:paraId="36C86DB1" w14:textId="3EB191FA" w:rsidR="00B0372B" w:rsidRDefault="00B0372B">
      <w:r>
        <w:t xml:space="preserve">Also tracking burndowns on dashboard </w:t>
      </w:r>
      <w:hyperlink r:id="rId12" w:history="1">
        <w:r w:rsidRPr="00002F95">
          <w:rPr>
            <w:rStyle w:val="Hyperlink"/>
          </w:rPr>
          <w:t>https://salonultimate.atlassian.net/jira/dashboards/10282</w:t>
        </w:r>
      </w:hyperlink>
      <w:r>
        <w:t xml:space="preserve"> </w:t>
      </w:r>
    </w:p>
    <w:p w14:paraId="3D39ED1A" w14:textId="21CA0600" w:rsidR="00B0372B" w:rsidRDefault="00B0372B">
      <w:r>
        <w:t>Recent sprints it does not work because a lot of things appear during the sprint, added in the middle of process, removed, priorities unset on the start, changed in the middle. Processes got broken about a month ago.</w:t>
      </w:r>
    </w:p>
    <w:p w14:paraId="5E54E825" w14:textId="1E2E8B37" w:rsidR="00CB09D1" w:rsidRDefault="00CB09D1">
      <w:r>
        <w:t xml:space="preserve">Main milestone tracked now is the release date for the project. </w:t>
      </w:r>
    </w:p>
    <w:p w14:paraId="1B46DC8C" w14:textId="3BC2231E" w:rsidR="00B0372B" w:rsidRDefault="00B0372B">
      <w:r>
        <w:t xml:space="preserve">Success metrics – closing the sprint without the </w:t>
      </w:r>
      <w:r w:rsidR="00CB09D1">
        <w:t>leftovers</w:t>
      </w:r>
      <w:r>
        <w:t>, 100% goals achieved. Didn’t have that recently unfortunately.</w:t>
      </w:r>
    </w:p>
    <w:p w14:paraId="3F67CD4D" w14:textId="77777777" w:rsidR="00DB7448" w:rsidRDefault="00546C87">
      <w:pPr>
        <w:pStyle w:val="Heading2"/>
      </w:pPr>
      <w:r>
        <w:t>4. Team</w:t>
      </w:r>
      <w:r>
        <w:t xml:space="preserve"> Health</w:t>
      </w:r>
    </w:p>
    <w:p w14:paraId="589FB745" w14:textId="7C6396FD" w:rsidR="00CB09D1" w:rsidRDefault="00CB09D1">
      <w:r>
        <w:t>I have a big team split into 3 squads.</w:t>
      </w:r>
    </w:p>
    <w:p w14:paraId="13A46E56" w14:textId="0252EC63" w:rsidR="00CB09D1" w:rsidRDefault="00CB09D1">
      <w:r>
        <w:t xml:space="preserve">Shared resources: </w:t>
      </w:r>
    </w:p>
    <w:p w14:paraId="2A52EBA6" w14:textId="77777777" w:rsidR="00CB09D1" w:rsidRPr="00CB09D1" w:rsidRDefault="00CB09D1" w:rsidP="00CB09D1">
      <w:pPr>
        <w:pStyle w:val="ListBullet"/>
      </w:pPr>
      <w:r w:rsidRPr="00CB09D1">
        <w:t>Marko M, Marko K - QA</w:t>
      </w:r>
    </w:p>
    <w:p w14:paraId="424348F6" w14:textId="432A688F" w:rsidR="00CB09D1" w:rsidRDefault="00CB09D1" w:rsidP="00CB09D1">
      <w:pPr>
        <w:pStyle w:val="ListBullet"/>
      </w:pPr>
      <w:r w:rsidRPr="00CB09D1">
        <w:t>Daniel D - Designer</w:t>
      </w:r>
    </w:p>
    <w:p w14:paraId="492BB139" w14:textId="127F8F44" w:rsidR="00CB09D1" w:rsidRDefault="00CB09D1">
      <w:r>
        <w:t>Squad 1:</w:t>
      </w:r>
    </w:p>
    <w:p w14:paraId="78D00D59" w14:textId="3507F29C" w:rsidR="00CB09D1" w:rsidRPr="00CB09D1" w:rsidRDefault="00CB09D1" w:rsidP="00CB09D1">
      <w:pPr>
        <w:pStyle w:val="ListBullet"/>
      </w:pPr>
      <w:r w:rsidRPr="00CB09D1">
        <w:t>Mikhail S - BE Dev</w:t>
      </w:r>
    </w:p>
    <w:p w14:paraId="36C8AD3E" w14:textId="73EBB5A8" w:rsidR="00CB09D1" w:rsidRDefault="00CB09D1" w:rsidP="00CB09D1">
      <w:pPr>
        <w:pStyle w:val="ListBullet"/>
      </w:pPr>
      <w:r w:rsidRPr="00CB09D1">
        <w:t>Anton Sch</w:t>
      </w:r>
      <w:r>
        <w:t xml:space="preserve"> - </w:t>
      </w:r>
      <w:r w:rsidRPr="00CB09D1">
        <w:t>FE Dev</w:t>
      </w:r>
    </w:p>
    <w:p w14:paraId="609D0B09" w14:textId="78DDD4EE" w:rsidR="00CB09D1" w:rsidRPr="00CB09D1" w:rsidRDefault="00CB09D1" w:rsidP="00CB09D1">
      <w:pPr>
        <w:pStyle w:val="ListBullet"/>
      </w:pPr>
      <w:r w:rsidRPr="00CB09D1">
        <w:t>Joao F - FE Dev</w:t>
      </w:r>
    </w:p>
    <w:p w14:paraId="1449973E" w14:textId="77777777" w:rsidR="00CB09D1" w:rsidRDefault="00CB09D1" w:rsidP="00CB09D1">
      <w:pPr>
        <w:pStyle w:val="ListBullet"/>
      </w:pPr>
      <w:r w:rsidRPr="00CB09D1">
        <w:t>Yamini N - PO/BA</w:t>
      </w:r>
    </w:p>
    <w:p w14:paraId="7280B081" w14:textId="77777777" w:rsidR="00CB09D1" w:rsidRDefault="00CB09D1" w:rsidP="00CB09D1">
      <w:pPr>
        <w:pStyle w:val="ListBullet"/>
        <w:numPr>
          <w:ilvl w:val="0"/>
          <w:numId w:val="0"/>
        </w:numPr>
        <w:ind w:left="360"/>
      </w:pPr>
    </w:p>
    <w:p w14:paraId="2DA1A80F" w14:textId="573F5E46" w:rsidR="00CB09D1" w:rsidRDefault="00CB09D1" w:rsidP="00CB09D1">
      <w:pPr>
        <w:pStyle w:val="ListBullet"/>
        <w:numPr>
          <w:ilvl w:val="0"/>
          <w:numId w:val="0"/>
        </w:numPr>
      </w:pPr>
      <w:r>
        <w:t xml:space="preserve">Squad 2: </w:t>
      </w:r>
    </w:p>
    <w:p w14:paraId="42AE9512" w14:textId="0ECE705A" w:rsidR="00CB09D1" w:rsidRDefault="00CB09D1" w:rsidP="00CB09D1">
      <w:pPr>
        <w:pStyle w:val="ListBullet"/>
      </w:pPr>
      <w:r>
        <w:t>Vladimir M</w:t>
      </w:r>
      <w:r>
        <w:t xml:space="preserve"> – BE Dev</w:t>
      </w:r>
    </w:p>
    <w:p w14:paraId="20B8E412" w14:textId="701242EE" w:rsidR="00CB09D1" w:rsidRDefault="00CB09D1" w:rsidP="00CB09D1">
      <w:pPr>
        <w:pStyle w:val="ListBullet"/>
      </w:pPr>
      <w:r>
        <w:t>Ricardo V- BE Dev</w:t>
      </w:r>
    </w:p>
    <w:p w14:paraId="3E99A7C2" w14:textId="77777777" w:rsidR="00CB09D1" w:rsidRDefault="00CB09D1" w:rsidP="00CB09D1">
      <w:pPr>
        <w:pStyle w:val="ListBullet"/>
      </w:pPr>
      <w:proofErr w:type="spellStart"/>
      <w:r>
        <w:t>Pavlo</w:t>
      </w:r>
      <w:proofErr w:type="spellEnd"/>
      <w:r>
        <w:t xml:space="preserve"> D - DSK/BE Dev</w:t>
      </w:r>
    </w:p>
    <w:p w14:paraId="401C3309" w14:textId="0E4E17B2" w:rsidR="00CB09D1" w:rsidRDefault="00CB09D1" w:rsidP="00CB09D1">
      <w:pPr>
        <w:pStyle w:val="ListBullet"/>
      </w:pPr>
      <w:r>
        <w:t>Ilia T</w:t>
      </w:r>
      <w:r>
        <w:t>- FE dev</w:t>
      </w:r>
    </w:p>
    <w:p w14:paraId="27C59D9D" w14:textId="7E05D07C" w:rsidR="00CB09D1" w:rsidRDefault="00CB09D1" w:rsidP="00CB09D1">
      <w:pPr>
        <w:pStyle w:val="ListBullet"/>
      </w:pPr>
      <w:r>
        <w:t>Tigran K - FE Dev</w:t>
      </w:r>
    </w:p>
    <w:p w14:paraId="140DC938" w14:textId="77777777" w:rsidR="00CB09D1" w:rsidRDefault="00CB09D1" w:rsidP="00CB09D1">
      <w:pPr>
        <w:pStyle w:val="ListBullet"/>
      </w:pPr>
      <w:r>
        <w:t>John A - PO/BA</w:t>
      </w:r>
    </w:p>
    <w:p w14:paraId="35107E8B" w14:textId="754DE964" w:rsidR="00CB09D1" w:rsidRPr="00CB09D1" w:rsidRDefault="00CB09D1" w:rsidP="00CB09D1">
      <w:pPr>
        <w:pStyle w:val="ListBullet"/>
        <w:numPr>
          <w:ilvl w:val="0"/>
          <w:numId w:val="0"/>
        </w:numPr>
        <w:ind w:left="360"/>
      </w:pPr>
    </w:p>
    <w:p w14:paraId="76045E8A" w14:textId="77777777" w:rsidR="00CB09D1" w:rsidRDefault="00CB09D1">
      <w:r>
        <w:t xml:space="preserve">Squad 3: </w:t>
      </w:r>
    </w:p>
    <w:p w14:paraId="063DF555" w14:textId="77777777" w:rsidR="00CB09D1" w:rsidRDefault="00CB09D1" w:rsidP="00CB09D1">
      <w:pPr>
        <w:pStyle w:val="ListBullet"/>
      </w:pPr>
      <w:r>
        <w:t>Alexander N - BE Dev</w:t>
      </w:r>
    </w:p>
    <w:p w14:paraId="7A895E6F" w14:textId="1E0F0AC2" w:rsidR="00CB09D1" w:rsidRDefault="00CB09D1" w:rsidP="00CB09D1">
      <w:pPr>
        <w:pStyle w:val="ListBullet"/>
      </w:pPr>
      <w:r>
        <w:t xml:space="preserve">Volodymyr </w:t>
      </w:r>
      <w:proofErr w:type="gramStart"/>
      <w:r>
        <w:t>H</w:t>
      </w:r>
      <w:r>
        <w:t xml:space="preserve"> </w:t>
      </w:r>
      <w:r>
        <w:t xml:space="preserve"> -</w:t>
      </w:r>
      <w:proofErr w:type="gramEnd"/>
      <w:r>
        <w:t xml:space="preserve"> FE Dev</w:t>
      </w:r>
    </w:p>
    <w:p w14:paraId="7EF9BF3C" w14:textId="12950910" w:rsidR="00CB09D1" w:rsidRDefault="00CB09D1" w:rsidP="00CB09D1">
      <w:pPr>
        <w:pStyle w:val="ListBullet"/>
      </w:pPr>
      <w:r>
        <w:t>Andres R</w:t>
      </w:r>
      <w:r>
        <w:t xml:space="preserve"> </w:t>
      </w:r>
      <w:proofErr w:type="gramStart"/>
      <w:r>
        <w:t xml:space="preserve">- </w:t>
      </w:r>
      <w:r>
        <w:t xml:space="preserve"> -</w:t>
      </w:r>
      <w:proofErr w:type="gramEnd"/>
      <w:r>
        <w:t xml:space="preserve"> FE Dev</w:t>
      </w:r>
    </w:p>
    <w:p w14:paraId="11F972B5" w14:textId="794476B7" w:rsidR="00CB09D1" w:rsidRDefault="00CB09D1" w:rsidP="00CB09D1">
      <w:pPr>
        <w:pStyle w:val="ListBullet"/>
      </w:pPr>
      <w:proofErr w:type="spellStart"/>
      <w:r>
        <w:t>Hejun</w:t>
      </w:r>
      <w:proofErr w:type="spellEnd"/>
      <w:r>
        <w:t xml:space="preserve"> Z - FE Dev</w:t>
      </w:r>
    </w:p>
    <w:p w14:paraId="29B23F67" w14:textId="77777777" w:rsidR="00CB09D1" w:rsidRDefault="00CB09D1" w:rsidP="00CB09D1">
      <w:pPr>
        <w:pStyle w:val="ListBullet"/>
      </w:pPr>
      <w:r>
        <w:t>Tyrone D - QA</w:t>
      </w:r>
    </w:p>
    <w:p w14:paraId="79B047FD" w14:textId="51EDDFB9" w:rsidR="00CB09D1" w:rsidRDefault="00CB09D1" w:rsidP="00CB09D1">
      <w:pPr>
        <w:pStyle w:val="ListBullet"/>
      </w:pPr>
      <w:r>
        <w:t>Ruslan A - PO/BA</w:t>
      </w:r>
    </w:p>
    <w:p w14:paraId="6E01B7C6" w14:textId="52F40C62" w:rsidR="005168E5" w:rsidRDefault="005168E5">
      <w:r>
        <w:t xml:space="preserve">I have 1 on 1 calls with each of them bi-weekly, do the performance reviews for them. </w:t>
      </w:r>
    </w:p>
    <w:p w14:paraId="778BE357" w14:textId="6A525258" w:rsidR="005168E5" w:rsidRDefault="005168E5">
      <w:r>
        <w:t>Review their tasks daily to see if team is on track.</w:t>
      </w:r>
    </w:p>
    <w:p w14:paraId="732DE078" w14:textId="250060DB" w:rsidR="005168E5" w:rsidRDefault="005168E5">
      <w:r>
        <w:t>We have practice of splitting tasks/stories into sub-tasks that should be less then 1 day of work (which is 6-7h of work time).</w:t>
      </w:r>
    </w:p>
    <w:p w14:paraId="23F7C81A" w14:textId="1A907B37" w:rsidR="005168E5" w:rsidRDefault="005168E5">
      <w:r>
        <w:t xml:space="preserve">I have notifications in mail for subtasks taking more then 7h (that mostly means developer is stuck with this task) and for stories taking more time </w:t>
      </w:r>
      <w:proofErr w:type="gramStart"/>
      <w:r>
        <w:t>then</w:t>
      </w:r>
      <w:proofErr w:type="gramEnd"/>
      <w:r>
        <w:t xml:space="preserve"> it was estimated (means the same).</w:t>
      </w:r>
    </w:p>
    <w:p w14:paraId="33D3B5A9" w14:textId="338632F6" w:rsidR="005168E5" w:rsidRDefault="005168E5">
      <w:r>
        <w:t>Estimations done by the team in SP where 1 SP is around 1 working day.</w:t>
      </w:r>
    </w:p>
    <w:p w14:paraId="3E5DDAEA" w14:textId="6909A9E1" w:rsidR="005168E5" w:rsidRDefault="005168E5">
      <w:r>
        <w:t xml:space="preserve">Planning the </w:t>
      </w:r>
      <w:proofErr w:type="gramStart"/>
      <w:r>
        <w:t>sprint</w:t>
      </w:r>
      <w:proofErr w:type="gramEnd"/>
      <w:r>
        <w:t xml:space="preserve"> I check that developers do not have more then 7SP of tasks. Some capacity left for bugs and PRDMX tickets.</w:t>
      </w:r>
    </w:p>
    <w:p w14:paraId="5A5EB064" w14:textId="77777777" w:rsidR="00DB7448" w:rsidRDefault="00546C87">
      <w:pPr>
        <w:pStyle w:val="Heading2"/>
      </w:pPr>
      <w:r>
        <w:t>5. Ownership and Product/Process Monitoring</w:t>
      </w:r>
    </w:p>
    <w:p w14:paraId="6906639A" w14:textId="3AF088D8" w:rsidR="00FD5F9D" w:rsidRPr="00B0372B" w:rsidRDefault="00FD5F9D">
      <w:r>
        <w:t xml:space="preserve">All </w:t>
      </w:r>
      <w:proofErr w:type="spellStart"/>
      <w:proofErr w:type="gramStart"/>
      <w:r>
        <w:t>non Sport</w:t>
      </w:r>
      <w:proofErr w:type="spellEnd"/>
      <w:proofErr w:type="gramEnd"/>
      <w:r>
        <w:t xml:space="preserve"> Clips specific projects.</w:t>
      </w:r>
      <w:r w:rsidR="00AC0A64">
        <w:t xml:space="preserve"> Production bugs. </w:t>
      </w:r>
    </w:p>
    <w:p w14:paraId="2B4D37F1" w14:textId="238561A5" w:rsidR="00C378D9" w:rsidRDefault="00C378D9">
      <w:r>
        <w:t>All tools mentioned already above in daily routine.</w:t>
      </w:r>
    </w:p>
    <w:p w14:paraId="41115E5B" w14:textId="3836F0C9" w:rsidR="00C378D9" w:rsidRDefault="00C378D9">
      <w:proofErr w:type="gramStart"/>
      <w:r>
        <w:t>Plus</w:t>
      </w:r>
      <w:proofErr w:type="gramEnd"/>
      <w:r>
        <w:t xml:space="preserve"> </w:t>
      </w:r>
      <w:r w:rsidR="00F779FE">
        <w:t xml:space="preserve">roadmap: </w:t>
      </w:r>
      <w:hyperlink r:id="rId13" w:history="1">
        <w:r w:rsidR="00F779FE" w:rsidRPr="00002F95">
          <w:rPr>
            <w:rStyle w:val="Hyperlink"/>
          </w:rPr>
          <w:t>https://salonultimate.atlassian.net/jira/plans/12/scenarios/12/timeline?vid=11</w:t>
        </w:r>
      </w:hyperlink>
      <w:r w:rsidR="00F779FE">
        <w:t xml:space="preserve"> </w:t>
      </w:r>
    </w:p>
    <w:p w14:paraId="2EC01A2D" w14:textId="77777777" w:rsidR="00546C87" w:rsidRPr="00F779FE" w:rsidRDefault="00546C87"/>
    <w:p w14:paraId="11DDD602" w14:textId="77777777" w:rsidR="00DB7448" w:rsidRDefault="00546C87">
      <w:pPr>
        <w:pStyle w:val="Heading2"/>
      </w:pPr>
      <w:r>
        <w:lastRenderedPageBreak/>
        <w:t>6. Challenges and Needs (Optional but Encouraged)</w:t>
      </w:r>
    </w:p>
    <w:p w14:paraId="5DEC9FA8" w14:textId="649940A7" w:rsidR="00AA04C7" w:rsidRDefault="00E64F5C">
      <w:r>
        <w:t xml:space="preserve">We need to decrease the number of projects that are the same time in development by the team. </w:t>
      </w:r>
      <w:r w:rsidR="00A46D59">
        <w:t>Business pushes to</w:t>
      </w:r>
      <w:r w:rsidR="00FF0B51">
        <w:t xml:space="preserve"> start next projects when previous are still not finished. Now the team has more </w:t>
      </w:r>
      <w:r w:rsidR="00B159E8">
        <w:t>than</w:t>
      </w:r>
      <w:r w:rsidR="00FF0B51">
        <w:t xml:space="preserve"> </w:t>
      </w:r>
      <w:r w:rsidR="008F3BA2">
        <w:t xml:space="preserve">10 projects going in parallel. It is hard to focus and keep them all in mind and on track. </w:t>
      </w:r>
    </w:p>
    <w:p w14:paraId="64D29B66" w14:textId="0255F503" w:rsidR="00DB7448" w:rsidRPr="00FD5F9D" w:rsidRDefault="00646AA0">
      <w:pPr>
        <w:rPr>
          <w:lang w:val="ru-RU"/>
        </w:rPr>
      </w:pPr>
      <w:r>
        <w:t xml:space="preserve">Need to improve the process of working with PRDMX tickets. I believe there should be </w:t>
      </w:r>
      <w:r w:rsidR="00AD292D">
        <w:t xml:space="preserve">1 person responsible for them, splitting them between the teams equally, defining the priorities. Now tasks can be </w:t>
      </w:r>
      <w:r w:rsidR="00623253">
        <w:t>left and lost if they are not blockers.</w:t>
      </w:r>
    </w:p>
    <w:sectPr w:rsidR="00DB7448" w:rsidRPr="00FD5F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328"/>
    <w:rsid w:val="000F3E24"/>
    <w:rsid w:val="001344BD"/>
    <w:rsid w:val="00136115"/>
    <w:rsid w:val="0015074B"/>
    <w:rsid w:val="001F248E"/>
    <w:rsid w:val="00246C9A"/>
    <w:rsid w:val="00254998"/>
    <w:rsid w:val="002706B4"/>
    <w:rsid w:val="002855B5"/>
    <w:rsid w:val="0029639D"/>
    <w:rsid w:val="002B3F83"/>
    <w:rsid w:val="00326F90"/>
    <w:rsid w:val="0034169E"/>
    <w:rsid w:val="003D6FAE"/>
    <w:rsid w:val="003F73CC"/>
    <w:rsid w:val="00406F8D"/>
    <w:rsid w:val="00462669"/>
    <w:rsid w:val="004D590C"/>
    <w:rsid w:val="005132FF"/>
    <w:rsid w:val="005168E5"/>
    <w:rsid w:val="00523706"/>
    <w:rsid w:val="00541509"/>
    <w:rsid w:val="00546C87"/>
    <w:rsid w:val="00547F18"/>
    <w:rsid w:val="005A021A"/>
    <w:rsid w:val="005B702A"/>
    <w:rsid w:val="0061597E"/>
    <w:rsid w:val="00623253"/>
    <w:rsid w:val="00646AA0"/>
    <w:rsid w:val="006D599D"/>
    <w:rsid w:val="006E20FC"/>
    <w:rsid w:val="007E09F1"/>
    <w:rsid w:val="008252B2"/>
    <w:rsid w:val="00834993"/>
    <w:rsid w:val="008B5E32"/>
    <w:rsid w:val="008C768A"/>
    <w:rsid w:val="008F3BA2"/>
    <w:rsid w:val="008F7E75"/>
    <w:rsid w:val="00957D34"/>
    <w:rsid w:val="00A46D59"/>
    <w:rsid w:val="00AA04C7"/>
    <w:rsid w:val="00AA1D8D"/>
    <w:rsid w:val="00AC0A64"/>
    <w:rsid w:val="00AD292D"/>
    <w:rsid w:val="00AE4C07"/>
    <w:rsid w:val="00B0372B"/>
    <w:rsid w:val="00B159E8"/>
    <w:rsid w:val="00B2076F"/>
    <w:rsid w:val="00B21FD6"/>
    <w:rsid w:val="00B468FB"/>
    <w:rsid w:val="00B47730"/>
    <w:rsid w:val="00BC6B91"/>
    <w:rsid w:val="00C378D9"/>
    <w:rsid w:val="00C75726"/>
    <w:rsid w:val="00C815B6"/>
    <w:rsid w:val="00C81ABE"/>
    <w:rsid w:val="00CB0664"/>
    <w:rsid w:val="00CB09D1"/>
    <w:rsid w:val="00D07983"/>
    <w:rsid w:val="00D84A2C"/>
    <w:rsid w:val="00D95265"/>
    <w:rsid w:val="00DB485B"/>
    <w:rsid w:val="00DB7448"/>
    <w:rsid w:val="00E4241E"/>
    <w:rsid w:val="00E64F5C"/>
    <w:rsid w:val="00E65F1C"/>
    <w:rsid w:val="00E73577"/>
    <w:rsid w:val="00ED349A"/>
    <w:rsid w:val="00F12EC2"/>
    <w:rsid w:val="00F61684"/>
    <w:rsid w:val="00F62451"/>
    <w:rsid w:val="00F779FE"/>
    <w:rsid w:val="00FA22EE"/>
    <w:rsid w:val="00FC693F"/>
    <w:rsid w:val="00FD5F9D"/>
    <w:rsid w:val="00F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B0C0028"/>
  <w14:defaultImageDpi w14:val="300"/>
  <w15:docId w15:val="{BF471B64-3C00-AE44-9A83-C616ACA4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549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onultimate.atlassian.net/jira/software/c/projects/BBIM/boards/209" TargetMode="External"/><Relationship Id="rId13" Type="http://schemas.openxmlformats.org/officeDocument/2006/relationships/hyperlink" Target="https://salonultimate.atlassian.net/jira/plans/12/scenarios/12/timeline?vid=11" TargetMode="External"/><Relationship Id="rId3" Type="http://schemas.openxmlformats.org/officeDocument/2006/relationships/styles" Target="styles.xml"/><Relationship Id="rId7" Type="http://schemas.openxmlformats.org/officeDocument/2006/relationships/hyperlink" Target="https://salonultimate.atlassian.net/wiki/spaces/~55705861323d1e7bf54259a6ffd424bd290369/pages/4152688642/Vacations+coverage" TargetMode="External"/><Relationship Id="rId12" Type="http://schemas.openxmlformats.org/officeDocument/2006/relationships/hyperlink" Target="https://salonultimate.atlassian.net/jira/dashboards/102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lonultimate.atlassian.net/wiki/spaces/HD/pages/1609138326/Project+Manager+Role+Archive" TargetMode="External"/><Relationship Id="rId11" Type="http://schemas.openxmlformats.org/officeDocument/2006/relationships/hyperlink" Target="https://salonultimate.atlassian.net/jira/software/c/projects/BBIM/boards/209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ttps://salonultimate.atlassian.net/projects/BBIM?selectedItem=com.atlassian.plugins.atlassian-connect-plugin:com.gebsun.atlassian.reports__repor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ttps://teams.microsoft.com/l/message/19:4b9c204b01ff4999a427baec7230d2fa@thread.tacv2/1732118613414?tenantId=753af647-7ec0-4a1d-bc88-e1703e4a1261&amp;groupId=78a663f4-e349-41da-8bc6-14727575b3b4&amp;parentMessageId=1732118613414&amp;teamName=NBB%20Main%20Flows&amp;chann?tenantId=753af647-7ec0-4a1d-bc88-e1703e4a1261&amp;groupId=78a663f4-e349-41da-8bc6-14727575b3b4&amp;parentMessageId=1732118613414&amp;teamName=NBB%20Main%20Flows&amp;chan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Olga Filippova</cp:lastModifiedBy>
  <cp:revision>3</cp:revision>
  <dcterms:created xsi:type="dcterms:W3CDTF">2024-12-02T13:21:00Z</dcterms:created>
  <dcterms:modified xsi:type="dcterms:W3CDTF">2024-12-02T14:17:00Z</dcterms:modified>
  <cp:category/>
</cp:coreProperties>
</file>